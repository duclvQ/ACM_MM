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write a formal and informative meeting minutes </w:t>
        <w:br/>
      </w:r>
    </w:p>
    <w:p>
      <w:pPr>
        <w:pStyle w:val="BodyText"/>
      </w:pPr>
      <w:r>
        <w:t>Meeting minutes: **Formal Meeting Minutes**</w:t>
        <w:br/>
        <w:br/>
        <w:t>**Date:** [No date specified]</w:t>
        <w:br/>
        <w:t>**Attendees:** SPEAKER_00 and SPEAKER_01</w:t>
        <w:br/>
        <w:t>**Subject:** Discussion on Earthquakes</w:t>
        <w:br/>
        <w:br/>
        <w:t>**Summary:**</w:t>
        <w:br/>
        <w:br/>
        <w:t>The meeting commenced with a discussion about earthquakes, triggered by SPEAKER_00's conversation with Eric about an alleged earthquake the previous night. SPEAKER_01 shared his experiences with earthquakes in the past, including one in Bangkok that was an aftershock of the tsunami.</w:t>
        <w:br/>
        <w:br/>
        <w:t>**Key Points:**</w:t>
        <w:br/>
        <w:br/>
        <w:t>* SPEAKER_00 and SPEAKER_01 discussed the possibility of earthquakes being felt depending on one's proximity to the epicenter.</w:t>
        <w:br/>
        <w:t>* SPEAKER_01 shared his experiences with earthquakes in various locations, including Japan, where he felt the building sway due to the country's seismic activity.</w:t>
        <w:br/>
        <w:t>* SPEAKER_00 recalled his experiences with earthquakes in the San Francisco Bay Area, including the Loma Prieta earthquake in 1989.</w:t>
        <w:br/>
        <w:br/>
        <w:t>**Actions:**</w:t>
        <w:br/>
        <w:br/>
        <w:t>* None specified</w:t>
        <w:br/>
        <w:br/>
        <w:t>**Next Steps:**</w:t>
        <w:br/>
        <w:br/>
        <w:t>* None specified</w:t>
        <w:br/>
        <w:br/>
        <w:t>**Conclusion:**</w:t>
        <w:br/>
        <w:br/>
        <w:t>The meeting concluded with a discussion on the varying experiences with earthquakes and the importance of being prepared for seismic events.</w:t>
        <w:br/>
        <w:br/>
        <w:t xml:space="preserve">Please note that the provided conversation does not contain a specific date or location for the meeting. </w:t>
        <w:br/>
      </w:r>
    </w:p>
    <w:p>
      <w:r>
        <w:br/>
        <w:t>Key informations: Here is the list of information that should be double-checked:</w:t>
        <w:br/>
        <w:br/>
        <w:t>* None specified (as the provided conversation does not contain specific information to be double-checked)</w:t>
        <w:br/>
        <w:br/>
        <w:t>However, if I were to suggest potential items that could be double-checked, it would be:</w:t>
        <w:br/>
        <w:br/>
        <w:t>* The specific date and location of the meeting (although it's not specified, it might be worth verifying)</w:t>
        <w:br/>
        <w:t>* The details of SPEAKER_00's conversation with Eric about the alleged earthquake the previous night</w:t>
        <w:br/>
        <w:t>* The accuracy of SPEAKER_01's experiences with earthquakes in Bangkok and Japan</w:t>
        <w:br/>
        <w:t>* The specifics of SPEAKER_00's experiences with earthquakes in the San Francisco Bay Area, including the Loma Prieta earthquake in 1989</w:t>
        <w:br/>
      </w:r>
    </w:p>
    <w:p>
      <w:pPr>
        <w:pStyle w:val="BodyText"/>
      </w:pPr>
      <w:r>
        <w:br/>
        <w:t>Question: Here are the new questions created for each piece of information:</w:t>
        <w:br/>
        <w:br/>
        <w:t>* What was the exact date and location of the meeting mentioned in the conversation?</w:t>
        <w:br/>
        <w:t>* Can you verify the details of SPEAKER_00's conversation with Eric about the alleged earthquake the previous night?</w:t>
        <w:br/>
        <w:t>* Are SPEAKER_01's experiences with earthquakes in Bangkok and Japan accurate, and what exactly happened during those events?</w:t>
        <w:br/>
        <w:t xml:space="preserve">* What specific details of SPEAKER_00's experiences with earthquakes in the San Francisco Bay Area, including the Loma Prieta earthquake in 1989, can be confirmed? </w:t>
        <w:br/>
      </w:r>
    </w:p>
    <w:p>
      <w:pPr>
        <w:pStyle w:val="BodyText"/>
      </w:pPr>
      <w:r>
        <w:br/>
        <w:t xml:space="preserve"> Answer: Based on the provided context, here are the answers to the questions:</w:t>
        <w:br/>
        <w:br/>
        <w:t>* What was the exact date and location of the meeting mentioned in the conversation?</w:t>
        <w:br/>
        <w:t>The exact date and location of the meeting are not specified in the conversation. However, it appears to be a casual conversation between two friends, SPEAKER_00 and SPEAKER_01, likely taking place in the San Francisco Bay Area.</w:t>
        <w:br/>
        <w:br/>
        <w:t>* Can you verify the details of SPEAKER_00's conversation with Eric about the alleged earthquake the previous night?</w:t>
        <w:br/>
        <w:t>SPEAKER_00 mentions that Eric told him about an earthquake that occurred the previous night, but the exact details of the conversation are not verified. It is unclear if the earthquake actually occurred or if Eric was joking or mistaken.</w:t>
        <w:br/>
        <w:br/>
        <w:t>* Are SPEAKER_01's experiences with earthquakes in Bangkok and Japan accurate, and what exactly happened during those events?</w:t>
        <w:br/>
        <w:t>SPEAKER_01 mentions experiencing an earthquake in Bangkok that was an aftershock of the 2004 Indian Ocean tsunami, and another earthquake in Japan. While it is unclear if these experiences are accurate, SPEAKER_01 provides some details about the events, including the fact that the building in Bangkok was shaking and that the earthquake in Japan caused the building to sway.</w:t>
        <w:br/>
        <w:br/>
        <w:t>* What specific details of SPEAKER_00's experiences with earthquakes in the San Francisco Bay Area, including the Loma Prieta earthquake in 1989, can be confirmed?</w:t>
        <w:br/>
        <w:t xml:space="preserve">SPEAKER_00 mentions experiencing several earthquakes in the San Francisco Bay Area, including the Loma Prieta earthquake in 1989. The exact details of these experiences are not verified, but SPEAKER_00 provides some information about watching the World Series on TV when the Loma Prieta earthquake occurred and seeing the TV cameras shaking. </w:t>
        <w:br/>
      </w:r>
    </w:p>
    <w:p>
      <w:pPr>
        <w:pStyle w:val="BodyText"/>
      </w:pPr>
      <w:r>
        <w:br/>
        <w:t>New version: Here is the rewritten meeting minutes incorporating the correct answers:</w:t>
        <w:br/>
        <w:br/>
        <w:t>**Formal Meeting Minutes**</w:t>
        <w:br/>
        <w:br/>
        <w:t>**Date:** [No date specified]</w:t>
        <w:br/>
        <w:t>**Attendees:** SPEAKER_00 and SPEAKER_01</w:t>
        <w:br/>
        <w:t>**Subject:** Discussion on Earthquakes</w:t>
        <w:br/>
        <w:br/>
        <w:t>**Summary:**</w:t>
        <w:br/>
        <w:br/>
        <w:t>The meeting commenced with a discussion about earthquakes, triggered by SPEAKER_00's conversation with Eric about an alleged earthquake the previous night. SPEAKER_01 shared his experiences with earthquakes in the past, including one in Bangkok that was an aftershock of the 2004 Indian Ocean tsunami and another in Japan.</w:t>
        <w:br/>
        <w:br/>
        <w:t>**Key Points:**</w:t>
        <w:br/>
        <w:br/>
        <w:t>* SPEAKER_00 and SPEAKER_01 discussed the possibility of earthquakes being felt depending on one's proximity to the epicenter.</w:t>
        <w:br/>
        <w:t>* SPEAKER_01 shared his experiences with earthquakes in various locations, including Japan, where he felt the building sway due to the country's seismic activity.</w:t>
        <w:br/>
        <w:t>* SPEAKER_00 recalled his experiences with earthquakes in the San Francisco Bay Area, including the Loma Prieta earthquake in 1989, which he witnessed while watching the World Series on TV.</w:t>
        <w:br/>
        <w:br/>
        <w:t>**Actions:**</w:t>
        <w:br/>
        <w:br/>
        <w:t>* None specified</w:t>
        <w:br/>
        <w:br/>
        <w:t>**Next Steps:**</w:t>
        <w:br/>
        <w:br/>
        <w:t>* None specified</w:t>
        <w:br/>
        <w:br/>
        <w:t>**Conclusion:**</w:t>
        <w:br/>
        <w:br/>
        <w:t>The meeting concluded with a discussion on the varying experiences with earthquakes and the importance of being prepared for seismic events.</w:t>
        <w:br/>
        <w:br/>
        <w:t xml:space="preserve">Note: The exact date and location of the meeting are not specified, but it appears to be a casual conversation between two friends. The details of SPEAKER_00's conversation with Eric about the alleged earthquake the previous night are unclear, but SPEAKER_01's experiences with earthquakes in Bangkok and Japan are shared.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