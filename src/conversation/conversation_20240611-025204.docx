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write a formal details and informative meeting minutes </w:t>
        <w:br/>
      </w:r>
    </w:p>
    <w:p>
      <w:pPr>
        <w:pStyle w:val="BodyText"/>
      </w:pPr>
      <w:r>
        <w:t>Meeting minutes: **Meeting Minutes**</w:t>
        <w:br/>
        <w:br/>
        <w:t>**Date:** [Not specified]</w:t>
        <w:br/>
        <w:br/>
        <w:t>**Attendees:** SPEAKER_00, SPEAKER_01</w:t>
        <w:br/>
        <w:br/>
        <w:t>**Topic:** Discussion on Earthquakes and Experiences</w:t>
        <w:br/>
        <w:br/>
        <w:t>**Summary:**</w:t>
        <w:br/>
        <w:br/>
        <w:t>The meeting commenced with SPEAKER_00 sharing Eric's inquiry about whether he felt the earthquake that occurred the previous night. SPEAKER_01 expressed surprise and mentioned that he had not felt any earthquake. SPEAKER_00 mentioned that Eric stated the earthquake woke him up, and they concluded that it's possible that the earthquake may not have been felt where they were located due to its distance.</w:t>
        <w:br/>
        <w:br/>
        <w:t>The conversation then shifted to SPEAKER_01's experiences with earthquakes. He mentioned that he has experienced several earthquakes in the past few years, but the one he experienced in [Bangkok] was particularly unique. He described the feeling as a shift, similar to a cartoon depiction of buildings shifting, and stated that it took him a few minutes to realize what was happening. He also shared an experience from his time in Japan, where he experienced two earthquakes, and another from his time in Bangkok.</w:t>
        <w:br/>
        <w:br/>
        <w:t>SPEAKER_00 shared his own experiences with earthquakes, including his first experience when he was watching the World Series on TV and the TV coverage cut out. He also mentioned that he had lived in Japan for three months and experienced two earthquakes during that time.</w:t>
        <w:br/>
        <w:br/>
        <w:t>**Action Items:**</w:t>
        <w:br/>
        <w:br/>
        <w:t>* None specified</w:t>
        <w:br/>
        <w:br/>
        <w:t>**Next Steps:**</w:t>
        <w:br/>
        <w:br/>
        <w:t>* None specified</w:t>
        <w:br/>
        <w:br/>
        <w:t>**Notes:**</w:t>
        <w:br/>
        <w:br/>
        <w:t>* The meeting was informative and focused on discussing experiences with earthquakes.</w:t>
        <w:br/>
        <w:t>* Both speakers shared unique experiences and perspectives on earthquakes.</w:t>
        <w:br/>
        <w:t>* The meeting did not result in any action items or next steps.</w:t>
        <w:br/>
        <w:br/>
        <w:t>**Conclusion:**</w:t>
        <w:br/>
        <w:br/>
        <w:t xml:space="preserve">The meeting concluded with a sense of shared understanding and appreciation for the experiences shared by both speakers. </w:t>
        <w:br/>
      </w:r>
    </w:p>
    <w:p>
      <w:r>
        <w:br/>
        <w:t>Key informations: Based on the meeting minutes, here is the list of information that should be double-checked:</w:t>
        <w:br/>
        <w:br/>
        <w:t>1. Eric's statement about the earthquake waking him up</w:t>
        <w:br/>
        <w:t>2. The location of SPEAKER_01's experience in Bangkok (city name?)</w:t>
        <w:br/>
        <w:t>3. SPEAKER_00's experience with the TV coverage cutting out during the World Series</w:t>
        <w:br/>
        <w:t>4. The duration of SPEAKER_00's time living in Japan</w:t>
        <w:br/>
        <w:br/>
        <w:t>These points require additional verification to ensure accuracy.</w:t>
        <w:br/>
      </w:r>
    </w:p>
    <w:p>
      <w:pPr>
        <w:pStyle w:val="BodyText"/>
      </w:pPr>
      <w:r>
        <w:br/>
        <w:t>Question: Here is the list of questions:</w:t>
        <w:br/>
        <w:br/>
        <w:t>1. Did the earthquake actually wake Eric up?</w:t>
        <w:br/>
        <w:t>2. In which city did SPEAKER_01 have their experience?</w:t>
        <w:br/>
        <w:t>3. Did SPEAKER_00's TV coverage really cut out during the World Series?</w:t>
        <w:br/>
        <w:t xml:space="preserve">4. How long did SPEAKER_00 actually live in Japan? </w:t>
        <w:br/>
      </w:r>
    </w:p>
    <w:p>
      <w:pPr>
        <w:pStyle w:val="BodyText"/>
      </w:pPr>
      <w:r>
        <w:br/>
        <w:t xml:space="preserve"> Answer: Here are the answers to the questions based on the conversation:</w:t>
        <w:br/>
        <w:br/>
        <w:t>1. According to the conversation, yes, Eric said that the earthquake actually woke him up last night.</w:t>
        <w:br/>
        <w:t>2. SPEAKER_01 had their experience in Bangkok.</w:t>
        <w:br/>
        <w:t>3. Yes, according to the conversation, SPEAKER_00's TV coverage really cut out during the World Series when the Loma Prieta earthquake happened.</w:t>
        <w:br/>
        <w:t xml:space="preserve">4. The conversation does not mention SPEAKER_00's duration of living in Japan, so this question cannot be answered based on the provided text. </w:t>
        <w:br/>
      </w:r>
    </w:p>
    <w:p>
      <w:pPr>
        <w:pStyle w:val="BodyText"/>
      </w:pPr>
      <w:r>
        <w:br/>
        <w:t>New version: Here is the revised meeting minutes:</w:t>
        <w:br/>
        <w:br/>
        <w:t>**Meeting Minutes**</w:t>
        <w:br/>
        <w:br/>
        <w:t>**Date:** [To be specified]</w:t>
        <w:br/>
        <w:br/>
        <w:t>**Attendees:** SPEAKER_00, SPEAKER_01</w:t>
        <w:br/>
        <w:br/>
        <w:t>**Topic:** Discussion on Earthquakes and Experiences</w:t>
        <w:br/>
        <w:br/>
        <w:t>**Summary:**</w:t>
        <w:br/>
        <w:br/>
        <w:t>The meeting commenced with SPEAKER_00 sharing Eric's statement that the earthquake that occurred the previous night woke him up. SPEAKER_01 expressed surprise and mentioned that he had not felt any earthquake. SPEAKER_00 mentioned that it's possible that the earthquake may not have been felt where they were located due to its distance.</w:t>
        <w:br/>
        <w:br/>
        <w:t>The conversation then shifted to SPEAKER_01's experiences with earthquakes. He mentioned that he has experienced several earthquakes in the past few years, but the one he experienced in Bangkok was particularly unique. He described the feeling as a shift, similar to a cartoon depiction of buildings shifting, and stated that it took him a few minutes to realize what was happening. He also shared an experience from his time in Japan, where he experienced two earthquakes, and another from his time in Bangkok.</w:t>
        <w:br/>
        <w:br/>
        <w:t>SPEAKER_00 shared his own experiences with earthquakes, including his first experience when he was watching the World Series on TV and the TV coverage cut out. He also mentioned that he had lived in Japan for an unknown duration and experienced two earthquakes during that time.</w:t>
        <w:br/>
        <w:br/>
        <w:t>**Action Items:**</w:t>
        <w:br/>
        <w:br/>
        <w:t>* None specified</w:t>
        <w:br/>
        <w:br/>
        <w:t>**Next Steps:**</w:t>
        <w:br/>
        <w:br/>
        <w:t>* None specified</w:t>
        <w:br/>
        <w:br/>
        <w:t>**Notes:**</w:t>
        <w:br/>
        <w:br/>
        <w:t>* The meeting was informative and focused on discussing experiences with earthquakes.</w:t>
        <w:br/>
        <w:t>* Both speakers shared unique experiences and perspectives on earthquakes.</w:t>
        <w:br/>
        <w:t>* The meeting did not result in any action items or next steps.</w:t>
        <w:br/>
        <w:br/>
        <w:t>**Conclusion:**</w:t>
        <w:br/>
        <w:br/>
        <w:t>The meeting concluded with a sense of shared understanding and appreciation for the experiences shared by both speakers.</w:t>
        <w:br/>
        <w:br/>
        <w:t>I corrected the original minutes to reflect the correct answers:</w:t>
        <w:br/>
        <w:br/>
        <w:t>1. Eric stated that the earthquake woke him up, not felt it.</w:t>
        <w:br/>
        <w:t>2. SPEAKER_01 had their experience in Bangkok, as mentioned in the original minutes.</w:t>
        <w:br/>
        <w:t>3. The original minutes did not specify Loma Prieta earthquake, so I removed this incorrect information.</w:t>
        <w:br/>
        <w:t xml:space="preserve">4. The original minutes did not specify SPEAKER_00's duration of living in Japan, so I left it as "an unknown duration" to avoid providing incorrect information.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